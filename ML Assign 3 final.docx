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11468" w14:textId="38E4DA44" w:rsidR="00CB1F91" w:rsidRPr="00CB1F91" w:rsidRDefault="00CB1F91" w:rsidP="008428B4">
      <w:pPr>
        <w:pStyle w:val="NoSpacing"/>
      </w:pPr>
      <w:proofErr w:type="spellStart"/>
      <w:r>
        <w:t>R.</w:t>
      </w:r>
      <w:proofErr w:type="gramStart"/>
      <w:r>
        <w:t>V.</w:t>
      </w:r>
      <w:r w:rsidR="008428B4">
        <w:t>R</w:t>
      </w:r>
      <w:r>
        <w:t>aghunandan</w:t>
      </w:r>
      <w:proofErr w:type="spellEnd"/>
      <w:proofErr w:type="gramEnd"/>
    </w:p>
    <w:p w14:paraId="741029E7" w14:textId="2C103B4B" w:rsidR="00245374" w:rsidRDefault="00245374" w:rsidP="008428B4">
      <w:pPr>
        <w:pStyle w:val="NoSpacing"/>
      </w:pPr>
      <w:r>
        <w:t>BL.</w:t>
      </w:r>
      <w:proofErr w:type="gramStart"/>
      <w:r>
        <w:t>EN.U</w:t>
      </w:r>
      <w:proofErr w:type="gramEnd"/>
      <w:r>
        <w:t>4AIE231</w:t>
      </w:r>
      <w:r w:rsidR="00CB1F91">
        <w:t>47</w:t>
      </w:r>
    </w:p>
    <w:p w14:paraId="47A77899" w14:textId="77777777" w:rsidR="00286997" w:rsidRDefault="00286997" w:rsidP="008428B4">
      <w:pPr>
        <w:pStyle w:val="NoSpacing"/>
      </w:pPr>
    </w:p>
    <w:p w14:paraId="35F4D5D0" w14:textId="51C2FBEB" w:rsidR="00286997" w:rsidRPr="00245374" w:rsidRDefault="002446B8" w:rsidP="008428B4">
      <w:pPr>
        <w:pStyle w:val="NoSpacing"/>
      </w:pPr>
      <w:r>
        <w:t>I</w:t>
      </w:r>
      <w:r w:rsidR="00286997">
        <w:t xml:space="preserve"> have used </w:t>
      </w:r>
      <w:r>
        <w:t>“Mobile Price classification” dataset to work on assignment 3</w:t>
      </w:r>
    </w:p>
    <w:p w14:paraId="4B0FE028" w14:textId="288F759F" w:rsidR="00847A14" w:rsidRDefault="00000000" w:rsidP="008428B4">
      <w:pPr>
        <w:pStyle w:val="NoSpacing"/>
      </w:pPr>
      <w:r>
        <w:t xml:space="preserve">ML Lab-3 </w:t>
      </w:r>
    </w:p>
    <w:p w14:paraId="4D0BC6BC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import </w:t>
      </w:r>
      <w:proofErr w:type="spellStart"/>
      <w:r w:rsidRPr="002446B8">
        <w:rPr>
          <w:lang w:val="en-IN"/>
        </w:rPr>
        <w:t>numpy</w:t>
      </w:r>
      <w:proofErr w:type="spellEnd"/>
      <w:r w:rsidRPr="002446B8">
        <w:rPr>
          <w:lang w:val="en-IN"/>
        </w:rPr>
        <w:t xml:space="preserve"> as np</w:t>
      </w:r>
    </w:p>
    <w:p w14:paraId="57D3F1BD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>import pandas as pd</w:t>
      </w:r>
    </w:p>
    <w:p w14:paraId="78EDB886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import </w:t>
      </w:r>
      <w:proofErr w:type="spellStart"/>
      <w:proofErr w:type="gramStart"/>
      <w:r w:rsidRPr="002446B8">
        <w:rPr>
          <w:lang w:val="en-IN"/>
        </w:rPr>
        <w:t>matplotlib.pyplot</w:t>
      </w:r>
      <w:proofErr w:type="spellEnd"/>
      <w:proofErr w:type="gramEnd"/>
      <w:r w:rsidRPr="002446B8">
        <w:rPr>
          <w:lang w:val="en-IN"/>
        </w:rPr>
        <w:t xml:space="preserve"> as </w:t>
      </w:r>
      <w:proofErr w:type="spellStart"/>
      <w:r w:rsidRPr="002446B8">
        <w:rPr>
          <w:lang w:val="en-IN"/>
        </w:rPr>
        <w:t>plt</w:t>
      </w:r>
      <w:proofErr w:type="spellEnd"/>
    </w:p>
    <w:p w14:paraId="52CCD6DA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import seaborn as </w:t>
      </w:r>
      <w:proofErr w:type="spellStart"/>
      <w:r w:rsidRPr="002446B8">
        <w:rPr>
          <w:lang w:val="en-IN"/>
        </w:rPr>
        <w:t>sns</w:t>
      </w:r>
      <w:proofErr w:type="spellEnd"/>
    </w:p>
    <w:p w14:paraId="175B51DF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from </w:t>
      </w:r>
      <w:proofErr w:type="spellStart"/>
      <w:proofErr w:type="gramStart"/>
      <w:r w:rsidRPr="002446B8">
        <w:rPr>
          <w:lang w:val="en-IN"/>
        </w:rPr>
        <w:t>sklearn.model</w:t>
      </w:r>
      <w:proofErr w:type="gramEnd"/>
      <w:r w:rsidRPr="002446B8">
        <w:rPr>
          <w:lang w:val="en-IN"/>
        </w:rPr>
        <w:t>_selection</w:t>
      </w:r>
      <w:proofErr w:type="spellEnd"/>
      <w:r w:rsidRPr="002446B8">
        <w:rPr>
          <w:lang w:val="en-IN"/>
        </w:rPr>
        <w:t xml:space="preserve"> import </w:t>
      </w:r>
      <w:proofErr w:type="spellStart"/>
      <w:r w:rsidRPr="002446B8">
        <w:rPr>
          <w:lang w:val="en-IN"/>
        </w:rPr>
        <w:t>train_test_split</w:t>
      </w:r>
      <w:proofErr w:type="spellEnd"/>
    </w:p>
    <w:p w14:paraId="2560A856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from </w:t>
      </w:r>
      <w:proofErr w:type="spellStart"/>
      <w:proofErr w:type="gramStart"/>
      <w:r w:rsidRPr="002446B8">
        <w:rPr>
          <w:lang w:val="en-IN"/>
        </w:rPr>
        <w:t>sklearn.neighbors</w:t>
      </w:r>
      <w:proofErr w:type="spellEnd"/>
      <w:proofErr w:type="gramEnd"/>
      <w:r w:rsidRPr="002446B8">
        <w:rPr>
          <w:lang w:val="en-IN"/>
        </w:rPr>
        <w:t xml:space="preserve"> import </w:t>
      </w:r>
      <w:proofErr w:type="spellStart"/>
      <w:r w:rsidRPr="002446B8">
        <w:rPr>
          <w:lang w:val="en-IN"/>
        </w:rPr>
        <w:t>KNeighborsClassifier</w:t>
      </w:r>
      <w:proofErr w:type="spellEnd"/>
    </w:p>
    <w:p w14:paraId="47D53B1B" w14:textId="067698A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from </w:t>
      </w:r>
      <w:proofErr w:type="spellStart"/>
      <w:proofErr w:type="gramStart"/>
      <w:r w:rsidRPr="002446B8">
        <w:rPr>
          <w:lang w:val="en-IN"/>
        </w:rPr>
        <w:t>sklearn.metrics</w:t>
      </w:r>
      <w:proofErr w:type="spellEnd"/>
      <w:proofErr w:type="gramEnd"/>
      <w:r w:rsidRPr="002446B8">
        <w:rPr>
          <w:lang w:val="en-IN"/>
        </w:rPr>
        <w:t xml:space="preserve"> import </w:t>
      </w:r>
      <w:proofErr w:type="spellStart"/>
      <w:r w:rsidRPr="002446B8">
        <w:rPr>
          <w:lang w:val="en-IN"/>
        </w:rPr>
        <w:t>confusion_matrix</w:t>
      </w:r>
      <w:proofErr w:type="spellEnd"/>
      <w:r w:rsidRPr="002446B8">
        <w:rPr>
          <w:lang w:val="en-IN"/>
        </w:rPr>
        <w:t xml:space="preserve">, </w:t>
      </w:r>
      <w:proofErr w:type="spellStart"/>
      <w:r w:rsidRPr="002446B8">
        <w:rPr>
          <w:lang w:val="en-IN"/>
        </w:rPr>
        <w:t>classification_report</w:t>
      </w:r>
      <w:proofErr w:type="spellEnd"/>
      <w:r w:rsidRPr="002446B8">
        <w:rPr>
          <w:lang w:val="en-IN"/>
        </w:rPr>
        <w:t xml:space="preserve">, </w:t>
      </w:r>
      <w:proofErr w:type="spellStart"/>
      <w:r w:rsidRPr="002446B8">
        <w:rPr>
          <w:lang w:val="en-IN"/>
        </w:rPr>
        <w:t>accuracy_score</w:t>
      </w:r>
      <w:proofErr w:type="spellEnd"/>
    </w:p>
    <w:p w14:paraId="5A495FD0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r w:rsidRPr="002446B8">
        <w:rPr>
          <w:lang w:val="en-IN"/>
        </w:rPr>
        <w:t>file_path</w:t>
      </w:r>
      <w:proofErr w:type="spellEnd"/>
      <w:r w:rsidRPr="002446B8">
        <w:rPr>
          <w:lang w:val="en-IN"/>
        </w:rPr>
        <w:t xml:space="preserve"> = "/content/test.csv"</w:t>
      </w:r>
    </w:p>
    <w:p w14:paraId="4BED82B5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r w:rsidRPr="002446B8">
        <w:rPr>
          <w:lang w:val="en-IN"/>
        </w:rPr>
        <w:t>df</w:t>
      </w:r>
      <w:proofErr w:type="spellEnd"/>
      <w:r w:rsidRPr="002446B8">
        <w:rPr>
          <w:lang w:val="en-IN"/>
        </w:rPr>
        <w:t xml:space="preserve"> = </w:t>
      </w:r>
      <w:proofErr w:type="spellStart"/>
      <w:proofErr w:type="gramStart"/>
      <w:r w:rsidRPr="002446B8">
        <w:rPr>
          <w:lang w:val="en-IN"/>
        </w:rPr>
        <w:t>pd.read</w:t>
      </w:r>
      <w:proofErr w:type="gramEnd"/>
      <w:r w:rsidRPr="002446B8">
        <w:rPr>
          <w:lang w:val="en-IN"/>
        </w:rPr>
        <w:t>_csv</w:t>
      </w:r>
      <w:proofErr w:type="spellEnd"/>
      <w:r w:rsidRPr="002446B8">
        <w:rPr>
          <w:lang w:val="en-IN"/>
        </w:rPr>
        <w:t>(</w:t>
      </w:r>
      <w:proofErr w:type="spellStart"/>
      <w:r w:rsidRPr="002446B8">
        <w:rPr>
          <w:lang w:val="en-IN"/>
        </w:rPr>
        <w:t>file_path</w:t>
      </w:r>
      <w:proofErr w:type="spellEnd"/>
      <w:r w:rsidRPr="002446B8">
        <w:rPr>
          <w:lang w:val="en-IN"/>
        </w:rPr>
        <w:t>)</w:t>
      </w:r>
    </w:p>
    <w:p w14:paraId="2A9E8E47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df.fillna</w:t>
      </w:r>
      <w:proofErr w:type="spellEnd"/>
      <w:proofErr w:type="gramEnd"/>
      <w:r w:rsidRPr="002446B8">
        <w:rPr>
          <w:lang w:val="en-IN"/>
        </w:rPr>
        <w:t>(</w:t>
      </w:r>
      <w:proofErr w:type="spellStart"/>
      <w:r w:rsidRPr="002446B8">
        <w:rPr>
          <w:lang w:val="en-IN"/>
        </w:rPr>
        <w:t>df.mean</w:t>
      </w:r>
      <w:proofErr w:type="spellEnd"/>
      <w:r w:rsidRPr="002446B8">
        <w:rPr>
          <w:lang w:val="en-IN"/>
        </w:rPr>
        <w:t xml:space="preserve">(), </w:t>
      </w:r>
      <w:proofErr w:type="spellStart"/>
      <w:r w:rsidRPr="002446B8">
        <w:rPr>
          <w:lang w:val="en-IN"/>
        </w:rPr>
        <w:t>inplace</w:t>
      </w:r>
      <w:proofErr w:type="spellEnd"/>
      <w:r w:rsidRPr="002446B8">
        <w:rPr>
          <w:lang w:val="en-IN"/>
        </w:rPr>
        <w:t xml:space="preserve">=True)  # Replace </w:t>
      </w:r>
      <w:proofErr w:type="spellStart"/>
      <w:r w:rsidRPr="002446B8">
        <w:rPr>
          <w:lang w:val="en-IN"/>
        </w:rPr>
        <w:t>NaN</w:t>
      </w:r>
      <w:proofErr w:type="spellEnd"/>
      <w:r w:rsidRPr="002446B8">
        <w:rPr>
          <w:lang w:val="en-IN"/>
        </w:rPr>
        <w:t xml:space="preserve"> values with column mean</w:t>
      </w:r>
    </w:p>
    <w:p w14:paraId="7F7F4EC4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X = </w:t>
      </w:r>
      <w:proofErr w:type="spellStart"/>
      <w:proofErr w:type="gramStart"/>
      <w:r w:rsidRPr="002446B8">
        <w:rPr>
          <w:lang w:val="en-IN"/>
        </w:rPr>
        <w:t>df.iloc</w:t>
      </w:r>
      <w:proofErr w:type="spellEnd"/>
      <w:proofErr w:type="gramEnd"/>
      <w:r w:rsidRPr="002446B8">
        <w:rPr>
          <w:lang w:val="en-IN"/>
        </w:rPr>
        <w:t>[:, :-1].values  # Features</w:t>
      </w:r>
    </w:p>
    <w:p w14:paraId="51FDA811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y = </w:t>
      </w:r>
      <w:proofErr w:type="spellStart"/>
      <w:proofErr w:type="gramStart"/>
      <w:r w:rsidRPr="002446B8">
        <w:rPr>
          <w:lang w:val="en-IN"/>
        </w:rPr>
        <w:t>df.iloc</w:t>
      </w:r>
      <w:proofErr w:type="spellEnd"/>
      <w:proofErr w:type="gramEnd"/>
      <w:r w:rsidRPr="002446B8">
        <w:rPr>
          <w:lang w:val="en-IN"/>
        </w:rPr>
        <w:t>[:, -1].values   # Target labels</w:t>
      </w:r>
    </w:p>
    <w:p w14:paraId="2DC9AC6E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if </w:t>
      </w:r>
      <w:proofErr w:type="spellStart"/>
      <w:proofErr w:type="gramStart"/>
      <w:r w:rsidRPr="002446B8">
        <w:rPr>
          <w:lang w:val="en-IN"/>
        </w:rPr>
        <w:t>y.dtype</w:t>
      </w:r>
      <w:proofErr w:type="spellEnd"/>
      <w:proofErr w:type="gramEnd"/>
      <w:r w:rsidRPr="002446B8">
        <w:rPr>
          <w:lang w:val="en-IN"/>
        </w:rPr>
        <w:t xml:space="preserve"> == 'O':  # If object type, convert to categorical integers</w:t>
      </w:r>
    </w:p>
    <w:p w14:paraId="2CE8D121" w14:textId="77777777" w:rsid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    y = </w:t>
      </w:r>
      <w:proofErr w:type="spellStart"/>
      <w:proofErr w:type="gramStart"/>
      <w:r w:rsidRPr="002446B8">
        <w:rPr>
          <w:lang w:val="en-IN"/>
        </w:rPr>
        <w:t>pd.factorize</w:t>
      </w:r>
      <w:proofErr w:type="spellEnd"/>
      <w:proofErr w:type="gramEnd"/>
      <w:r w:rsidRPr="002446B8">
        <w:rPr>
          <w:lang w:val="en-IN"/>
        </w:rPr>
        <w:t>(y)[0]</w:t>
      </w:r>
    </w:p>
    <w:p w14:paraId="19343893" w14:textId="77777777" w:rsidR="002446B8" w:rsidRPr="002446B8" w:rsidRDefault="002446B8" w:rsidP="008428B4">
      <w:pPr>
        <w:pStyle w:val="NoSpacing"/>
        <w:rPr>
          <w:lang w:val="en-IN"/>
        </w:rPr>
      </w:pPr>
    </w:p>
    <w:p w14:paraId="1F2236C4" w14:textId="7AAB984E" w:rsidR="00847A14" w:rsidRPr="002446B8" w:rsidRDefault="00000000" w:rsidP="008428B4">
      <w:pPr>
        <w:pStyle w:val="NoSpacing"/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r w:rsidRPr="002446B8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A1: Evaluate Intraclass Spread &amp; Interclass Distance</w:t>
      </w:r>
    </w:p>
    <w:p w14:paraId="3309238E" w14:textId="155DC615" w:rsidR="002446B8" w:rsidRPr="002446B8" w:rsidRDefault="002446B8" w:rsidP="008428B4">
      <w:pPr>
        <w:pStyle w:val="NoSpacing"/>
        <w:rPr>
          <w:lang w:val="en-IN"/>
        </w:rPr>
      </w:pPr>
      <w:r>
        <w:t>c</w:t>
      </w:r>
      <w:r w:rsidRPr="002446B8">
        <w:rPr>
          <w:lang w:val="en-IN"/>
        </w:rPr>
        <w:t xml:space="preserve">lass_0 = </w:t>
      </w:r>
      <w:proofErr w:type="gramStart"/>
      <w:r w:rsidRPr="002446B8">
        <w:rPr>
          <w:lang w:val="en-IN"/>
        </w:rPr>
        <w:t>X[</w:t>
      </w:r>
      <w:proofErr w:type="gramEnd"/>
      <w:r w:rsidRPr="002446B8">
        <w:rPr>
          <w:lang w:val="en-IN"/>
        </w:rPr>
        <w:t>y == 0]</w:t>
      </w:r>
    </w:p>
    <w:p w14:paraId="00A5CC24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class_1 = </w:t>
      </w:r>
      <w:proofErr w:type="gramStart"/>
      <w:r w:rsidRPr="002446B8">
        <w:rPr>
          <w:lang w:val="en-IN"/>
        </w:rPr>
        <w:t>X[</w:t>
      </w:r>
      <w:proofErr w:type="gramEnd"/>
      <w:r w:rsidRPr="002446B8">
        <w:rPr>
          <w:lang w:val="en-IN"/>
        </w:rPr>
        <w:t>y == 1]</w:t>
      </w:r>
    </w:p>
    <w:p w14:paraId="4B734817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centroid_0 = </w:t>
      </w:r>
      <w:proofErr w:type="spellStart"/>
      <w:proofErr w:type="gramStart"/>
      <w:r w:rsidRPr="002446B8">
        <w:rPr>
          <w:lang w:val="en-IN"/>
        </w:rPr>
        <w:t>np.mean</w:t>
      </w:r>
      <w:proofErr w:type="spellEnd"/>
      <w:proofErr w:type="gramEnd"/>
      <w:r w:rsidRPr="002446B8">
        <w:rPr>
          <w:lang w:val="en-IN"/>
        </w:rPr>
        <w:t>(class_0, axis=0)</w:t>
      </w:r>
    </w:p>
    <w:p w14:paraId="00D2BD74" w14:textId="77777777" w:rsid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centroid_1 = </w:t>
      </w:r>
      <w:proofErr w:type="spellStart"/>
      <w:proofErr w:type="gramStart"/>
      <w:r w:rsidRPr="002446B8">
        <w:rPr>
          <w:lang w:val="en-IN"/>
        </w:rPr>
        <w:t>np.mean</w:t>
      </w:r>
      <w:proofErr w:type="spellEnd"/>
      <w:proofErr w:type="gramEnd"/>
      <w:r w:rsidRPr="002446B8">
        <w:rPr>
          <w:lang w:val="en-IN"/>
        </w:rPr>
        <w:t>(class_1, axis=0)</w:t>
      </w:r>
    </w:p>
    <w:p w14:paraId="2E2C3027" w14:textId="061C2561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spread_0 = </w:t>
      </w:r>
      <w:proofErr w:type="spellStart"/>
      <w:proofErr w:type="gramStart"/>
      <w:r w:rsidRPr="002446B8">
        <w:rPr>
          <w:lang w:val="en-IN"/>
        </w:rPr>
        <w:t>np.std</w:t>
      </w:r>
      <w:proofErr w:type="spellEnd"/>
      <w:r w:rsidRPr="002446B8">
        <w:rPr>
          <w:lang w:val="en-IN"/>
        </w:rPr>
        <w:t>(</w:t>
      </w:r>
      <w:proofErr w:type="gramEnd"/>
      <w:r w:rsidRPr="002446B8">
        <w:rPr>
          <w:lang w:val="en-IN"/>
        </w:rPr>
        <w:t>class_0, axis=0)</w:t>
      </w:r>
    </w:p>
    <w:p w14:paraId="704024B4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spread_1 = </w:t>
      </w:r>
      <w:proofErr w:type="spellStart"/>
      <w:proofErr w:type="gramStart"/>
      <w:r w:rsidRPr="002446B8">
        <w:rPr>
          <w:lang w:val="en-IN"/>
        </w:rPr>
        <w:t>np.std</w:t>
      </w:r>
      <w:proofErr w:type="spellEnd"/>
      <w:r w:rsidRPr="002446B8">
        <w:rPr>
          <w:lang w:val="en-IN"/>
        </w:rPr>
        <w:t>(</w:t>
      </w:r>
      <w:proofErr w:type="gramEnd"/>
      <w:r w:rsidRPr="002446B8">
        <w:rPr>
          <w:lang w:val="en-IN"/>
        </w:rPr>
        <w:t>class_1, axis=0)</w:t>
      </w:r>
    </w:p>
    <w:p w14:paraId="38667CAE" w14:textId="77777777" w:rsidR="002446B8" w:rsidRDefault="002446B8" w:rsidP="008428B4">
      <w:pPr>
        <w:pStyle w:val="NoSpacing"/>
        <w:rPr>
          <w:lang w:val="en-IN"/>
        </w:rPr>
      </w:pPr>
      <w:proofErr w:type="spellStart"/>
      <w:r w:rsidRPr="002446B8">
        <w:rPr>
          <w:lang w:val="en-IN"/>
        </w:rPr>
        <w:t>distance_between_centroids</w:t>
      </w:r>
      <w:proofErr w:type="spellEnd"/>
      <w:r w:rsidRPr="002446B8">
        <w:rPr>
          <w:lang w:val="en-IN"/>
        </w:rPr>
        <w:t xml:space="preserve"> = </w:t>
      </w:r>
      <w:proofErr w:type="spellStart"/>
      <w:proofErr w:type="gramStart"/>
      <w:r w:rsidRPr="002446B8">
        <w:rPr>
          <w:lang w:val="en-IN"/>
        </w:rPr>
        <w:t>np.linalg</w:t>
      </w:r>
      <w:proofErr w:type="gramEnd"/>
      <w:r w:rsidRPr="002446B8">
        <w:rPr>
          <w:lang w:val="en-IN"/>
        </w:rPr>
        <w:t>.norm</w:t>
      </w:r>
      <w:proofErr w:type="spellEnd"/>
      <w:r w:rsidRPr="002446B8">
        <w:rPr>
          <w:lang w:val="en-IN"/>
        </w:rPr>
        <w:t>(centroid_0 - centroid_1)</w:t>
      </w:r>
    </w:p>
    <w:p w14:paraId="5E4D014C" w14:textId="77777777" w:rsidR="00A27232" w:rsidRPr="002446B8" w:rsidRDefault="00A27232" w:rsidP="008428B4">
      <w:pPr>
        <w:pStyle w:val="NoSpacing"/>
        <w:rPr>
          <w:lang w:val="en-IN"/>
        </w:rPr>
      </w:pPr>
    </w:p>
    <w:p w14:paraId="7E9BCA13" w14:textId="4EC9FD65" w:rsidR="00847A14" w:rsidRDefault="00847A14" w:rsidP="008428B4">
      <w:pPr>
        <w:pStyle w:val="NoSpacing"/>
      </w:pPr>
    </w:p>
    <w:p w14:paraId="39A4490B" w14:textId="77777777" w:rsidR="00847A14" w:rsidRDefault="00000000" w:rsidP="008428B4">
      <w:pPr>
        <w:pStyle w:val="NoSpacing"/>
      </w:pPr>
      <w:r>
        <w:t>A2: Feature Density Analysis</w:t>
      </w:r>
    </w:p>
    <w:p w14:paraId="20338BD0" w14:textId="1C3EDE97" w:rsidR="002446B8" w:rsidRPr="002446B8" w:rsidRDefault="002446B8" w:rsidP="008428B4">
      <w:pPr>
        <w:pStyle w:val="NoSpacing"/>
        <w:rPr>
          <w:lang w:val="en-IN"/>
        </w:rPr>
      </w:pPr>
      <w:proofErr w:type="spellStart"/>
      <w:r w:rsidRPr="002446B8">
        <w:rPr>
          <w:lang w:val="en-IN"/>
        </w:rPr>
        <w:t>feature_index</w:t>
      </w:r>
      <w:proofErr w:type="spellEnd"/>
      <w:r w:rsidRPr="002446B8">
        <w:rPr>
          <w:lang w:val="en-IN"/>
        </w:rPr>
        <w:t xml:space="preserve"> = </w:t>
      </w:r>
      <w:proofErr w:type="gramStart"/>
      <w:r w:rsidRPr="002446B8">
        <w:rPr>
          <w:lang w:val="en-IN"/>
        </w:rPr>
        <w:t>min(</w:t>
      </w:r>
      <w:proofErr w:type="gramEnd"/>
      <w:r w:rsidRPr="002446B8">
        <w:rPr>
          <w:lang w:val="en-IN"/>
        </w:rPr>
        <w:t xml:space="preserve">2, </w:t>
      </w:r>
      <w:proofErr w:type="spellStart"/>
      <w:r w:rsidRPr="002446B8">
        <w:rPr>
          <w:lang w:val="en-IN"/>
        </w:rPr>
        <w:t>X.shape</w:t>
      </w:r>
      <w:proofErr w:type="spellEnd"/>
      <w:r w:rsidRPr="002446B8">
        <w:rPr>
          <w:lang w:val="en-IN"/>
        </w:rPr>
        <w:t>[1] - 1)  # Ensure index is within range</w:t>
      </w:r>
    </w:p>
    <w:p w14:paraId="7487696D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plt.hist</w:t>
      </w:r>
      <w:proofErr w:type="spellEnd"/>
      <w:proofErr w:type="gramEnd"/>
      <w:r w:rsidRPr="002446B8">
        <w:rPr>
          <w:lang w:val="en-IN"/>
        </w:rPr>
        <w:t xml:space="preserve">(X[:, </w:t>
      </w:r>
      <w:proofErr w:type="spellStart"/>
      <w:r w:rsidRPr="002446B8">
        <w:rPr>
          <w:lang w:val="en-IN"/>
        </w:rPr>
        <w:t>feature_index</w:t>
      </w:r>
      <w:proofErr w:type="spellEnd"/>
      <w:r w:rsidRPr="002446B8">
        <w:rPr>
          <w:lang w:val="en-IN"/>
        </w:rPr>
        <w:t xml:space="preserve">], bins=10, alpha=0.7, </w:t>
      </w:r>
      <w:proofErr w:type="spellStart"/>
      <w:r w:rsidRPr="002446B8">
        <w:rPr>
          <w:lang w:val="en-IN"/>
        </w:rPr>
        <w:t>color</w:t>
      </w:r>
      <w:proofErr w:type="spellEnd"/>
      <w:r w:rsidRPr="002446B8">
        <w:rPr>
          <w:lang w:val="en-IN"/>
        </w:rPr>
        <w:t xml:space="preserve">='blue', </w:t>
      </w:r>
      <w:proofErr w:type="spellStart"/>
      <w:r w:rsidRPr="002446B8">
        <w:rPr>
          <w:lang w:val="en-IN"/>
        </w:rPr>
        <w:t>edgecolor</w:t>
      </w:r>
      <w:proofErr w:type="spellEnd"/>
      <w:r w:rsidRPr="002446B8">
        <w:rPr>
          <w:lang w:val="en-IN"/>
        </w:rPr>
        <w:t>='black')</w:t>
      </w:r>
    </w:p>
    <w:p w14:paraId="09E47AA7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plt.xlabel</w:t>
      </w:r>
      <w:proofErr w:type="spellEnd"/>
      <w:proofErr w:type="gramEnd"/>
      <w:r w:rsidRPr="002446B8">
        <w:rPr>
          <w:lang w:val="en-IN"/>
        </w:rPr>
        <w:t>("Feature Value")</w:t>
      </w:r>
    </w:p>
    <w:p w14:paraId="1D421C7B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plt.ylabel</w:t>
      </w:r>
      <w:proofErr w:type="spellEnd"/>
      <w:proofErr w:type="gramEnd"/>
      <w:r w:rsidRPr="002446B8">
        <w:rPr>
          <w:lang w:val="en-IN"/>
        </w:rPr>
        <w:t>("Frequency")</w:t>
      </w:r>
    </w:p>
    <w:p w14:paraId="0C4B5CEC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plt.title</w:t>
      </w:r>
      <w:proofErr w:type="spellEnd"/>
      <w:proofErr w:type="gramEnd"/>
      <w:r w:rsidRPr="002446B8">
        <w:rPr>
          <w:lang w:val="en-IN"/>
        </w:rPr>
        <w:t>(</w:t>
      </w:r>
      <w:proofErr w:type="spellStart"/>
      <w:r w:rsidRPr="002446B8">
        <w:rPr>
          <w:lang w:val="en-IN"/>
        </w:rPr>
        <w:t>f"Histogram</w:t>
      </w:r>
      <w:proofErr w:type="spellEnd"/>
      <w:r w:rsidRPr="002446B8">
        <w:rPr>
          <w:lang w:val="en-IN"/>
        </w:rPr>
        <w:t xml:space="preserve"> of Feature {feature_index+1}")</w:t>
      </w:r>
    </w:p>
    <w:p w14:paraId="42389317" w14:textId="77777777" w:rsid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plt.show</w:t>
      </w:r>
      <w:proofErr w:type="spellEnd"/>
      <w:proofErr w:type="gramEnd"/>
      <w:r w:rsidRPr="002446B8">
        <w:rPr>
          <w:lang w:val="en-IN"/>
        </w:rPr>
        <w:t>()</w:t>
      </w:r>
    </w:p>
    <w:p w14:paraId="6E6A2365" w14:textId="77777777" w:rsidR="002446B8" w:rsidRPr="002446B8" w:rsidRDefault="002446B8" w:rsidP="008428B4">
      <w:pPr>
        <w:pStyle w:val="NoSpacing"/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  <w:lang w:val="en-IN"/>
        </w:rPr>
      </w:pPr>
    </w:p>
    <w:p w14:paraId="16BAB39C" w14:textId="0F6FAC87" w:rsidR="00847A14" w:rsidRPr="002446B8" w:rsidRDefault="00000000" w:rsidP="008428B4">
      <w:pPr>
        <w:pStyle w:val="NoSpacing"/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r w:rsidRPr="002446B8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A3: Minkowski Distance Calculation</w:t>
      </w:r>
    </w:p>
    <w:p w14:paraId="49998840" w14:textId="4B73970D" w:rsidR="002446B8" w:rsidRPr="002446B8" w:rsidRDefault="002446B8" w:rsidP="008428B4">
      <w:pPr>
        <w:pStyle w:val="NoSpacing"/>
        <w:rPr>
          <w:lang w:val="en-IN"/>
        </w:rPr>
      </w:pPr>
      <w:proofErr w:type="spellStart"/>
      <w:r w:rsidRPr="002446B8">
        <w:rPr>
          <w:lang w:val="en-IN"/>
        </w:rPr>
        <w:t>minkowski_distances</w:t>
      </w:r>
      <w:proofErr w:type="spellEnd"/>
      <w:r w:rsidRPr="002446B8">
        <w:rPr>
          <w:lang w:val="en-IN"/>
        </w:rPr>
        <w:t xml:space="preserve"> = [</w:t>
      </w:r>
      <w:proofErr w:type="spellStart"/>
      <w:proofErr w:type="gramStart"/>
      <w:r w:rsidRPr="002446B8">
        <w:rPr>
          <w:lang w:val="en-IN"/>
        </w:rPr>
        <w:t>np.linalg</w:t>
      </w:r>
      <w:proofErr w:type="gramEnd"/>
      <w:r w:rsidRPr="002446B8">
        <w:rPr>
          <w:lang w:val="en-IN"/>
        </w:rPr>
        <w:t>.norm</w:t>
      </w:r>
      <w:proofErr w:type="spellEnd"/>
      <w:r w:rsidRPr="002446B8">
        <w:rPr>
          <w:lang w:val="en-IN"/>
        </w:rPr>
        <w:t xml:space="preserve">(X[0] - X[1], </w:t>
      </w:r>
      <w:proofErr w:type="spellStart"/>
      <w:r w:rsidRPr="002446B8">
        <w:rPr>
          <w:lang w:val="en-IN"/>
        </w:rPr>
        <w:t>ord</w:t>
      </w:r>
      <w:proofErr w:type="spellEnd"/>
      <w:r w:rsidRPr="002446B8">
        <w:rPr>
          <w:lang w:val="en-IN"/>
        </w:rPr>
        <w:t>=r) for r in range(1, 11)]</w:t>
      </w:r>
    </w:p>
    <w:p w14:paraId="220CD831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plt.plot</w:t>
      </w:r>
      <w:proofErr w:type="spellEnd"/>
      <w:proofErr w:type="gramEnd"/>
      <w:r w:rsidRPr="002446B8">
        <w:rPr>
          <w:lang w:val="en-IN"/>
        </w:rPr>
        <w:t xml:space="preserve">(range(1, 11), </w:t>
      </w:r>
      <w:proofErr w:type="spellStart"/>
      <w:r w:rsidRPr="002446B8">
        <w:rPr>
          <w:lang w:val="en-IN"/>
        </w:rPr>
        <w:t>minkowski_distances</w:t>
      </w:r>
      <w:proofErr w:type="spellEnd"/>
      <w:r w:rsidRPr="002446B8">
        <w:rPr>
          <w:lang w:val="en-IN"/>
        </w:rPr>
        <w:t>, marker='o')</w:t>
      </w:r>
    </w:p>
    <w:p w14:paraId="61CE9A94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plt.xlabel</w:t>
      </w:r>
      <w:proofErr w:type="spellEnd"/>
      <w:proofErr w:type="gramEnd"/>
      <w:r w:rsidRPr="002446B8">
        <w:rPr>
          <w:lang w:val="en-IN"/>
        </w:rPr>
        <w:t>("r value")</w:t>
      </w:r>
    </w:p>
    <w:p w14:paraId="4E0D043E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plt.ylabel</w:t>
      </w:r>
      <w:proofErr w:type="spellEnd"/>
      <w:proofErr w:type="gramEnd"/>
      <w:r w:rsidRPr="002446B8">
        <w:rPr>
          <w:lang w:val="en-IN"/>
        </w:rPr>
        <w:t>("Minkowski Distance")</w:t>
      </w:r>
    </w:p>
    <w:p w14:paraId="6468AE9D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plt.title</w:t>
      </w:r>
      <w:proofErr w:type="spellEnd"/>
      <w:proofErr w:type="gramEnd"/>
      <w:r w:rsidRPr="002446B8">
        <w:rPr>
          <w:lang w:val="en-IN"/>
        </w:rPr>
        <w:t>("Minkowski Distance for Different r Values")</w:t>
      </w:r>
    </w:p>
    <w:p w14:paraId="1EFFB30D" w14:textId="77777777" w:rsidR="002446B8" w:rsidRDefault="002446B8" w:rsidP="008428B4">
      <w:pPr>
        <w:pStyle w:val="NoSpacing"/>
        <w:rPr>
          <w:lang w:val="en-IN"/>
        </w:rPr>
      </w:pPr>
      <w:proofErr w:type="spellStart"/>
      <w:proofErr w:type="gramStart"/>
      <w:r w:rsidRPr="002446B8">
        <w:rPr>
          <w:lang w:val="en-IN"/>
        </w:rPr>
        <w:t>plt.show</w:t>
      </w:r>
      <w:proofErr w:type="spellEnd"/>
      <w:proofErr w:type="gramEnd"/>
      <w:r w:rsidRPr="002446B8">
        <w:rPr>
          <w:lang w:val="en-IN"/>
        </w:rPr>
        <w:t>()</w:t>
      </w:r>
    </w:p>
    <w:p w14:paraId="5CCDEA97" w14:textId="77777777" w:rsidR="002446B8" w:rsidRPr="002446B8" w:rsidRDefault="002446B8" w:rsidP="008428B4">
      <w:pPr>
        <w:pStyle w:val="NoSpacing"/>
        <w:rPr>
          <w:lang w:val="en-IN"/>
        </w:rPr>
      </w:pPr>
    </w:p>
    <w:p w14:paraId="10393794" w14:textId="5284B06B" w:rsidR="00847A14" w:rsidRPr="002446B8" w:rsidRDefault="00000000" w:rsidP="008428B4">
      <w:pPr>
        <w:pStyle w:val="NoSpacing"/>
        <w:rPr>
          <w:rFonts w:asciiTheme="majorHAnsi" w:hAnsiTheme="majorHAnsi" w:cstheme="majorHAnsi"/>
          <w:b/>
          <w:bCs/>
          <w:color w:val="548DD4" w:themeColor="text2" w:themeTint="99"/>
          <w:sz w:val="26"/>
          <w:szCs w:val="26"/>
        </w:rPr>
      </w:pPr>
      <w:r w:rsidRPr="002446B8">
        <w:rPr>
          <w:rFonts w:asciiTheme="majorHAnsi" w:hAnsiTheme="majorHAnsi" w:cstheme="majorHAnsi"/>
          <w:b/>
          <w:bCs/>
          <w:color w:val="548DD4" w:themeColor="text2" w:themeTint="99"/>
          <w:sz w:val="26"/>
          <w:szCs w:val="26"/>
        </w:rPr>
        <w:t>A4: Train-Test Split</w:t>
      </w:r>
    </w:p>
    <w:p w14:paraId="7E15F4F7" w14:textId="2BD4CC2D" w:rsidR="00847A14" w:rsidRDefault="002446B8" w:rsidP="008428B4">
      <w:pPr>
        <w:pStyle w:val="NoSpacing"/>
      </w:pPr>
      <w:proofErr w:type="spellStart"/>
      <w:r w:rsidRPr="002446B8">
        <w:t>X_train</w:t>
      </w:r>
      <w:proofErr w:type="spellEnd"/>
      <w:r w:rsidRPr="002446B8">
        <w:t xml:space="preserve">, </w:t>
      </w:r>
      <w:proofErr w:type="spellStart"/>
      <w:r w:rsidRPr="002446B8">
        <w:t>X_test</w:t>
      </w:r>
      <w:proofErr w:type="spellEnd"/>
      <w:r w:rsidRPr="002446B8">
        <w:t xml:space="preserve">, </w:t>
      </w:r>
      <w:proofErr w:type="spellStart"/>
      <w:r w:rsidRPr="002446B8">
        <w:t>y_train</w:t>
      </w:r>
      <w:proofErr w:type="spellEnd"/>
      <w:r w:rsidRPr="002446B8">
        <w:t xml:space="preserve">, </w:t>
      </w:r>
      <w:proofErr w:type="spellStart"/>
      <w:r w:rsidRPr="002446B8">
        <w:t>y_test</w:t>
      </w:r>
      <w:proofErr w:type="spellEnd"/>
      <w:r w:rsidRPr="002446B8">
        <w:t xml:space="preserve"> = </w:t>
      </w:r>
      <w:proofErr w:type="spellStart"/>
      <w:r w:rsidRPr="002446B8">
        <w:t>train_test_</w:t>
      </w:r>
      <w:proofErr w:type="gramStart"/>
      <w:r w:rsidRPr="002446B8">
        <w:t>split</w:t>
      </w:r>
      <w:proofErr w:type="spellEnd"/>
      <w:r w:rsidRPr="002446B8">
        <w:t>(</w:t>
      </w:r>
      <w:proofErr w:type="gramEnd"/>
      <w:r w:rsidRPr="002446B8">
        <w:t xml:space="preserve">X, y, </w:t>
      </w:r>
      <w:proofErr w:type="spellStart"/>
      <w:r w:rsidRPr="002446B8">
        <w:t>test_size</w:t>
      </w:r>
      <w:proofErr w:type="spellEnd"/>
      <w:r w:rsidRPr="002446B8">
        <w:t xml:space="preserve">=0.3, </w:t>
      </w:r>
      <w:proofErr w:type="spellStart"/>
      <w:r w:rsidRPr="002446B8">
        <w:t>random_state</w:t>
      </w:r>
      <w:proofErr w:type="spellEnd"/>
      <w:r w:rsidRPr="002446B8">
        <w:t>=42)</w:t>
      </w:r>
    </w:p>
    <w:p w14:paraId="54F0FD61" w14:textId="77777777" w:rsidR="00A27232" w:rsidRDefault="00A27232" w:rsidP="008428B4">
      <w:pPr>
        <w:pStyle w:val="NoSpacing"/>
      </w:pPr>
    </w:p>
    <w:p w14:paraId="63559134" w14:textId="77777777" w:rsidR="00A27232" w:rsidRDefault="00A27232" w:rsidP="008428B4">
      <w:pPr>
        <w:pStyle w:val="NoSpacing"/>
      </w:pPr>
    </w:p>
    <w:p w14:paraId="2B639D85" w14:textId="77777777" w:rsidR="00847A14" w:rsidRDefault="00000000" w:rsidP="008428B4">
      <w:pPr>
        <w:pStyle w:val="NoSpacing"/>
      </w:pPr>
      <w:r>
        <w:t>A5: Train k-NN Classifier (k=3)</w:t>
      </w:r>
    </w:p>
    <w:p w14:paraId="4EB2D345" w14:textId="77777777" w:rsidR="002446B8" w:rsidRPr="002446B8" w:rsidRDefault="002446B8" w:rsidP="008428B4">
      <w:pPr>
        <w:pStyle w:val="NoSpacing"/>
        <w:rPr>
          <w:b/>
          <w:bCs/>
        </w:rPr>
      </w:pPr>
      <w:r w:rsidRPr="002446B8">
        <w:t xml:space="preserve">neigh = </w:t>
      </w:r>
      <w:proofErr w:type="spellStart"/>
      <w:r w:rsidRPr="002446B8">
        <w:t>KNeighborsClassifier</w:t>
      </w:r>
      <w:proofErr w:type="spellEnd"/>
      <w:r w:rsidRPr="002446B8">
        <w:t>(</w:t>
      </w:r>
      <w:proofErr w:type="spellStart"/>
      <w:r w:rsidRPr="002446B8">
        <w:t>n_neighbors</w:t>
      </w:r>
      <w:proofErr w:type="spellEnd"/>
      <w:r w:rsidRPr="002446B8">
        <w:t>=3)</w:t>
      </w:r>
    </w:p>
    <w:p w14:paraId="673D02CA" w14:textId="77777777" w:rsidR="002446B8" w:rsidRDefault="002446B8" w:rsidP="008428B4">
      <w:pPr>
        <w:pStyle w:val="NoSpacing"/>
      </w:pPr>
      <w:proofErr w:type="spellStart"/>
      <w:proofErr w:type="gramStart"/>
      <w:r w:rsidRPr="002446B8">
        <w:t>neigh.fit</w:t>
      </w:r>
      <w:proofErr w:type="spellEnd"/>
      <w:r w:rsidRPr="002446B8">
        <w:t>(</w:t>
      </w:r>
      <w:proofErr w:type="spellStart"/>
      <w:proofErr w:type="gramEnd"/>
      <w:r w:rsidRPr="002446B8">
        <w:t>X_train</w:t>
      </w:r>
      <w:proofErr w:type="spellEnd"/>
      <w:r w:rsidRPr="002446B8">
        <w:t xml:space="preserve">, </w:t>
      </w:r>
      <w:proofErr w:type="spellStart"/>
      <w:r w:rsidRPr="002446B8">
        <w:t>y_train</w:t>
      </w:r>
      <w:proofErr w:type="spellEnd"/>
      <w:r w:rsidRPr="002446B8">
        <w:t>)</w:t>
      </w:r>
    </w:p>
    <w:p w14:paraId="682D2658" w14:textId="77777777" w:rsidR="00A27232" w:rsidRDefault="00A27232" w:rsidP="008428B4">
      <w:pPr>
        <w:pStyle w:val="NoSpacing"/>
      </w:pPr>
    </w:p>
    <w:p w14:paraId="45E19D91" w14:textId="77777777" w:rsidR="00A27232" w:rsidRDefault="00A27232" w:rsidP="008428B4">
      <w:pPr>
        <w:pStyle w:val="NoSpacing"/>
        <w:rPr>
          <w:b/>
          <w:bCs/>
        </w:rPr>
      </w:pPr>
    </w:p>
    <w:p w14:paraId="10245BBA" w14:textId="762E3F3D" w:rsidR="00847A14" w:rsidRDefault="00000000" w:rsidP="008428B4">
      <w:pPr>
        <w:pStyle w:val="NoSpacing"/>
      </w:pPr>
      <w:r>
        <w:t>A6: Evaluate k-NN Accuracy</w:t>
      </w:r>
    </w:p>
    <w:p w14:paraId="5DDFAF15" w14:textId="77777777" w:rsidR="00847A14" w:rsidRDefault="00000000" w:rsidP="008428B4">
      <w:pPr>
        <w:pStyle w:val="NoSpacing"/>
      </w:pPr>
      <w:r>
        <w:t xml:space="preserve">accuracy = </w:t>
      </w:r>
      <w:proofErr w:type="gramStart"/>
      <w:r>
        <w:t>neigh.score</w:t>
      </w:r>
      <w:proofErr w:type="gramEnd"/>
      <w:r>
        <w:t>(X_test, y_test)</w:t>
      </w:r>
    </w:p>
    <w:p w14:paraId="280A1ED5" w14:textId="77777777" w:rsidR="00A27232" w:rsidRDefault="00A27232" w:rsidP="008428B4">
      <w:pPr>
        <w:pStyle w:val="NoSpacing"/>
      </w:pPr>
    </w:p>
    <w:p w14:paraId="2D59243C" w14:textId="77777777" w:rsidR="00A27232" w:rsidRDefault="00A27232" w:rsidP="008428B4">
      <w:pPr>
        <w:pStyle w:val="NoSpacing"/>
      </w:pPr>
    </w:p>
    <w:p w14:paraId="694CA187" w14:textId="77777777" w:rsidR="00847A14" w:rsidRDefault="00000000" w:rsidP="008428B4">
      <w:pPr>
        <w:pStyle w:val="NoSpacing"/>
      </w:pPr>
      <w:r>
        <w:t>A7: Predict Using k-NN</w:t>
      </w:r>
    </w:p>
    <w:p w14:paraId="3BDD9D46" w14:textId="77777777" w:rsidR="00847A14" w:rsidRDefault="00000000" w:rsidP="008428B4">
      <w:pPr>
        <w:pStyle w:val="NoSpacing"/>
      </w:pPr>
      <w:r>
        <w:t xml:space="preserve">y_pred = </w:t>
      </w:r>
      <w:proofErr w:type="gramStart"/>
      <w:r>
        <w:t>neigh.predict</w:t>
      </w:r>
      <w:proofErr w:type="gramEnd"/>
      <w:r>
        <w:t>(X_test)</w:t>
      </w:r>
    </w:p>
    <w:p w14:paraId="7519EEB2" w14:textId="77777777" w:rsidR="00A27232" w:rsidRDefault="00A27232" w:rsidP="008428B4">
      <w:pPr>
        <w:pStyle w:val="NoSpacing"/>
      </w:pPr>
    </w:p>
    <w:p w14:paraId="03EC7381" w14:textId="77777777" w:rsidR="00A27232" w:rsidRDefault="00A27232" w:rsidP="008428B4">
      <w:pPr>
        <w:pStyle w:val="NoSpacing"/>
      </w:pPr>
    </w:p>
    <w:p w14:paraId="3FE7491E" w14:textId="77777777" w:rsidR="00847A14" w:rsidRDefault="00000000" w:rsidP="008428B4">
      <w:pPr>
        <w:pStyle w:val="NoSpacing"/>
      </w:pPr>
      <w:r>
        <w:t>A8: k-NN Accuracy with Varying k</w:t>
      </w:r>
    </w:p>
    <w:p w14:paraId="26ECD0B4" w14:textId="77777777" w:rsidR="00847A14" w:rsidRDefault="00000000" w:rsidP="008428B4">
      <w:pPr>
        <w:pStyle w:val="NoSpacing"/>
      </w:pPr>
      <w:r>
        <w:t>k_values = range(1, 12)</w:t>
      </w:r>
      <w:r>
        <w:br/>
        <w:t>accuracies = []</w:t>
      </w:r>
      <w:r>
        <w:br/>
        <w:t>for k in k_values:</w:t>
      </w:r>
      <w:r>
        <w:br/>
        <w:t xml:space="preserve">    knn = KNeighborsClassifier(n_neighbors=k)</w:t>
      </w:r>
      <w:r>
        <w:br/>
        <w:t xml:space="preserve">    knn.fit(X_train, y_train)</w:t>
      </w:r>
      <w:r>
        <w:br/>
        <w:t xml:space="preserve">    accuracies.append(knn.score(X_test, y_test))</w:t>
      </w:r>
      <w:r>
        <w:br/>
      </w:r>
      <w:r>
        <w:br/>
        <w:t>plt.plot(k_values, accuracies, marker='o')</w:t>
      </w:r>
      <w:r>
        <w:br/>
        <w:t>plt.xlabel("k value")</w:t>
      </w:r>
      <w:r>
        <w:br/>
        <w:t>plt.ylabel("Accuracy")</w:t>
      </w:r>
      <w:r>
        <w:br/>
        <w:t>plt.title("k-NN Accuracy for Different k Values")</w:t>
      </w:r>
      <w:r>
        <w:br/>
        <w:t>plt.show()</w:t>
      </w:r>
    </w:p>
    <w:p w14:paraId="4DAB5886" w14:textId="77777777" w:rsidR="00A27232" w:rsidRDefault="00A27232" w:rsidP="008428B4">
      <w:pPr>
        <w:pStyle w:val="NoSpacing"/>
      </w:pPr>
    </w:p>
    <w:p w14:paraId="7C899262" w14:textId="77777777" w:rsidR="00A27232" w:rsidRDefault="00A27232" w:rsidP="008428B4">
      <w:pPr>
        <w:pStyle w:val="NoSpacing"/>
      </w:pPr>
    </w:p>
    <w:p w14:paraId="660F43D5" w14:textId="77777777" w:rsidR="00847A14" w:rsidRDefault="00000000" w:rsidP="008428B4">
      <w:pPr>
        <w:pStyle w:val="NoSpacing"/>
      </w:pPr>
      <w:r>
        <w:t>A9: Confusion Matrix &amp; Performance Metrics</w:t>
      </w:r>
    </w:p>
    <w:p w14:paraId="513BAC81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r w:rsidRPr="002446B8">
        <w:rPr>
          <w:lang w:val="en-IN"/>
        </w:rPr>
        <w:t>conf_matrix</w:t>
      </w:r>
      <w:proofErr w:type="spellEnd"/>
      <w:r w:rsidRPr="002446B8">
        <w:rPr>
          <w:lang w:val="en-IN"/>
        </w:rPr>
        <w:t xml:space="preserve"> = </w:t>
      </w:r>
      <w:proofErr w:type="spellStart"/>
      <w:r w:rsidRPr="002446B8">
        <w:rPr>
          <w:lang w:val="en-IN"/>
        </w:rPr>
        <w:t>confusion_</w:t>
      </w:r>
      <w:proofErr w:type="gramStart"/>
      <w:r w:rsidRPr="002446B8">
        <w:rPr>
          <w:lang w:val="en-IN"/>
        </w:rPr>
        <w:t>matrix</w:t>
      </w:r>
      <w:proofErr w:type="spellEnd"/>
      <w:r w:rsidRPr="002446B8">
        <w:rPr>
          <w:lang w:val="en-IN"/>
        </w:rPr>
        <w:t>(</w:t>
      </w:r>
      <w:proofErr w:type="spellStart"/>
      <w:proofErr w:type="gramEnd"/>
      <w:r w:rsidRPr="002446B8">
        <w:rPr>
          <w:lang w:val="en-IN"/>
        </w:rPr>
        <w:t>y_test</w:t>
      </w:r>
      <w:proofErr w:type="spellEnd"/>
      <w:r w:rsidRPr="002446B8">
        <w:rPr>
          <w:lang w:val="en-IN"/>
        </w:rPr>
        <w:t xml:space="preserve">, </w:t>
      </w:r>
      <w:proofErr w:type="spellStart"/>
      <w:r w:rsidRPr="002446B8">
        <w:rPr>
          <w:lang w:val="en-IN"/>
        </w:rPr>
        <w:t>y_pred</w:t>
      </w:r>
      <w:proofErr w:type="spellEnd"/>
      <w:r w:rsidRPr="002446B8">
        <w:rPr>
          <w:lang w:val="en-IN"/>
        </w:rPr>
        <w:t>)</w:t>
      </w:r>
    </w:p>
    <w:p w14:paraId="7955AFA5" w14:textId="77777777" w:rsidR="002446B8" w:rsidRPr="002446B8" w:rsidRDefault="002446B8" w:rsidP="008428B4">
      <w:pPr>
        <w:pStyle w:val="NoSpacing"/>
        <w:rPr>
          <w:lang w:val="en-IN"/>
        </w:rPr>
      </w:pPr>
      <w:r w:rsidRPr="002446B8">
        <w:rPr>
          <w:lang w:val="en-IN"/>
        </w:rPr>
        <w:t xml:space="preserve">report = </w:t>
      </w:r>
      <w:proofErr w:type="spellStart"/>
      <w:r w:rsidRPr="002446B8">
        <w:rPr>
          <w:lang w:val="en-IN"/>
        </w:rPr>
        <w:t>classification_</w:t>
      </w:r>
      <w:proofErr w:type="gramStart"/>
      <w:r w:rsidRPr="002446B8">
        <w:rPr>
          <w:lang w:val="en-IN"/>
        </w:rPr>
        <w:t>report</w:t>
      </w:r>
      <w:proofErr w:type="spellEnd"/>
      <w:r w:rsidRPr="002446B8">
        <w:rPr>
          <w:lang w:val="en-IN"/>
        </w:rPr>
        <w:t>(</w:t>
      </w:r>
      <w:proofErr w:type="spellStart"/>
      <w:proofErr w:type="gramEnd"/>
      <w:r w:rsidRPr="002446B8">
        <w:rPr>
          <w:lang w:val="en-IN"/>
        </w:rPr>
        <w:t>y_test</w:t>
      </w:r>
      <w:proofErr w:type="spellEnd"/>
      <w:r w:rsidRPr="002446B8">
        <w:rPr>
          <w:lang w:val="en-IN"/>
        </w:rPr>
        <w:t xml:space="preserve">, </w:t>
      </w:r>
      <w:proofErr w:type="spellStart"/>
      <w:r w:rsidRPr="002446B8">
        <w:rPr>
          <w:lang w:val="en-IN"/>
        </w:rPr>
        <w:t>y_pred</w:t>
      </w:r>
      <w:proofErr w:type="spellEnd"/>
      <w:r w:rsidRPr="002446B8">
        <w:rPr>
          <w:lang w:val="en-IN"/>
        </w:rPr>
        <w:t>)</w:t>
      </w:r>
    </w:p>
    <w:p w14:paraId="1E3EDE80" w14:textId="77777777" w:rsidR="002446B8" w:rsidRPr="002446B8" w:rsidRDefault="002446B8" w:rsidP="008428B4">
      <w:pPr>
        <w:pStyle w:val="NoSpacing"/>
        <w:rPr>
          <w:lang w:val="en-IN"/>
        </w:rPr>
      </w:pPr>
      <w:proofErr w:type="spellStart"/>
      <w:r w:rsidRPr="002446B8">
        <w:rPr>
          <w:lang w:val="en-IN"/>
        </w:rPr>
        <w:t>conf_matrix</w:t>
      </w:r>
      <w:proofErr w:type="spellEnd"/>
      <w:r w:rsidRPr="002446B8">
        <w:rPr>
          <w:lang w:val="en-IN"/>
        </w:rPr>
        <w:t>, report</w:t>
      </w:r>
    </w:p>
    <w:p w14:paraId="5790CD3A" w14:textId="77777777" w:rsidR="00286997" w:rsidRDefault="00286997" w:rsidP="008428B4">
      <w:pPr>
        <w:pStyle w:val="NoSpacing"/>
      </w:pPr>
    </w:p>
    <w:p w14:paraId="43F2807E" w14:textId="77777777" w:rsidR="00286997" w:rsidRDefault="00286997" w:rsidP="008428B4">
      <w:pPr>
        <w:pStyle w:val="NoSpacing"/>
      </w:pPr>
    </w:p>
    <w:p w14:paraId="15FAAF6D" w14:textId="77777777" w:rsidR="002446B8" w:rsidRDefault="002446B8" w:rsidP="008428B4">
      <w:pPr>
        <w:pStyle w:val="NoSpacing"/>
        <w:rPr>
          <w:b/>
          <w:bCs/>
          <w:color w:val="548DD4" w:themeColor="text2" w:themeTint="99"/>
          <w:sz w:val="32"/>
          <w:szCs w:val="32"/>
        </w:rPr>
      </w:pPr>
    </w:p>
    <w:p w14:paraId="7A4A6D00" w14:textId="77777777" w:rsidR="002446B8" w:rsidRDefault="002446B8" w:rsidP="008428B4">
      <w:pPr>
        <w:pStyle w:val="NoSpacing"/>
        <w:rPr>
          <w:b/>
          <w:bCs/>
          <w:color w:val="548DD4" w:themeColor="text2" w:themeTint="99"/>
          <w:sz w:val="32"/>
          <w:szCs w:val="32"/>
        </w:rPr>
      </w:pPr>
    </w:p>
    <w:p w14:paraId="26B9116F" w14:textId="77777777" w:rsidR="002446B8" w:rsidRDefault="002446B8" w:rsidP="008428B4">
      <w:pPr>
        <w:pStyle w:val="NoSpacing"/>
        <w:rPr>
          <w:b/>
          <w:bCs/>
          <w:color w:val="548DD4" w:themeColor="text2" w:themeTint="99"/>
          <w:sz w:val="32"/>
          <w:szCs w:val="32"/>
        </w:rPr>
      </w:pPr>
    </w:p>
    <w:p w14:paraId="0C5D29D2" w14:textId="77777777" w:rsidR="002446B8" w:rsidRDefault="002446B8" w:rsidP="008428B4">
      <w:pPr>
        <w:pStyle w:val="NoSpacing"/>
        <w:rPr>
          <w:b/>
          <w:bCs/>
          <w:color w:val="548DD4" w:themeColor="text2" w:themeTint="99"/>
          <w:sz w:val="32"/>
          <w:szCs w:val="32"/>
        </w:rPr>
      </w:pPr>
    </w:p>
    <w:p w14:paraId="4BF4998F" w14:textId="0BAA32C7" w:rsidR="002446B8" w:rsidRDefault="00286997" w:rsidP="008428B4">
      <w:pPr>
        <w:pStyle w:val="NoSpacing"/>
        <w:rPr>
          <w:b/>
          <w:bCs/>
          <w:color w:val="548DD4" w:themeColor="text2" w:themeTint="99"/>
          <w:sz w:val="32"/>
          <w:szCs w:val="32"/>
        </w:rPr>
      </w:pPr>
      <w:r w:rsidRPr="00286997">
        <w:rPr>
          <w:b/>
          <w:bCs/>
          <w:color w:val="548DD4" w:themeColor="text2" w:themeTint="99"/>
          <w:sz w:val="32"/>
          <w:szCs w:val="32"/>
        </w:rPr>
        <w:t>OUTPUT:</w:t>
      </w:r>
    </w:p>
    <w:p w14:paraId="3309CCB1" w14:textId="48CAA79D" w:rsidR="00286997" w:rsidRPr="00286997" w:rsidRDefault="002446B8" w:rsidP="008428B4">
      <w:pPr>
        <w:pStyle w:val="NoSpacing"/>
        <w:rPr>
          <w:b/>
          <w:bCs/>
          <w:color w:val="548DD4" w:themeColor="text2" w:themeTint="99"/>
          <w:sz w:val="32"/>
          <w:szCs w:val="32"/>
        </w:rPr>
      </w:pPr>
      <w:r>
        <w:rPr>
          <w:b/>
          <w:bCs/>
          <w:noProof/>
          <w:color w:val="1F497D" w:themeColor="text2"/>
          <w:sz w:val="32"/>
          <w:szCs w:val="32"/>
        </w:rPr>
        <w:lastRenderedPageBreak/>
        <w:drawing>
          <wp:inline distT="0" distB="0" distL="0" distR="0" wp14:anchorId="228B38E5" wp14:editId="3D3E9931">
            <wp:extent cx="2868289" cy="2286000"/>
            <wp:effectExtent l="0" t="0" r="8890" b="0"/>
            <wp:docPr id="63814433" name="Picture 9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4433" name="Picture 9" descr="A graph of a bar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256" cy="22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02654F4C" wp14:editId="6942A1F5">
            <wp:extent cx="3627529" cy="2910840"/>
            <wp:effectExtent l="0" t="0" r="0" b="3810"/>
            <wp:docPr id="17419077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7768" name="Picture 17419077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287" cy="2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F497D" w:themeColor="text2"/>
          <w:sz w:val="32"/>
          <w:szCs w:val="32"/>
        </w:rPr>
        <w:lastRenderedPageBreak/>
        <w:drawing>
          <wp:inline distT="0" distB="0" distL="0" distR="0" wp14:anchorId="160635E1" wp14:editId="6C79B36E">
            <wp:extent cx="3916637" cy="3200400"/>
            <wp:effectExtent l="0" t="0" r="8255" b="0"/>
            <wp:docPr id="17988934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93464" name="Picture 17988934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999" cy="32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1F497D" w:themeColor="text2"/>
          <w:sz w:val="32"/>
          <w:szCs w:val="32"/>
        </w:rPr>
        <w:drawing>
          <wp:inline distT="0" distB="0" distL="0" distR="0" wp14:anchorId="218D1C2C" wp14:editId="2A55EFBB">
            <wp:extent cx="4023360" cy="1359017"/>
            <wp:effectExtent l="0" t="0" r="0" b="0"/>
            <wp:docPr id="11846322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32275" name="Picture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73" cy="13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997" w:rsidRPr="002869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70075">
    <w:abstractNumId w:val="8"/>
  </w:num>
  <w:num w:numId="2" w16cid:durableId="611477573">
    <w:abstractNumId w:val="6"/>
  </w:num>
  <w:num w:numId="3" w16cid:durableId="1012337862">
    <w:abstractNumId w:val="5"/>
  </w:num>
  <w:num w:numId="4" w16cid:durableId="777791905">
    <w:abstractNumId w:val="4"/>
  </w:num>
  <w:num w:numId="5" w16cid:durableId="1175924084">
    <w:abstractNumId w:val="7"/>
  </w:num>
  <w:num w:numId="6" w16cid:durableId="1784111067">
    <w:abstractNumId w:val="3"/>
  </w:num>
  <w:num w:numId="7" w16cid:durableId="1143039094">
    <w:abstractNumId w:val="2"/>
  </w:num>
  <w:num w:numId="8" w16cid:durableId="2048990263">
    <w:abstractNumId w:val="1"/>
  </w:num>
  <w:num w:numId="9" w16cid:durableId="137789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13E9"/>
    <w:rsid w:val="002446B8"/>
    <w:rsid w:val="00245374"/>
    <w:rsid w:val="00286997"/>
    <w:rsid w:val="00290E9A"/>
    <w:rsid w:val="0029639D"/>
    <w:rsid w:val="00326F90"/>
    <w:rsid w:val="00334AB2"/>
    <w:rsid w:val="003804D6"/>
    <w:rsid w:val="0041589C"/>
    <w:rsid w:val="0054268E"/>
    <w:rsid w:val="008428B4"/>
    <w:rsid w:val="00847A14"/>
    <w:rsid w:val="00A27232"/>
    <w:rsid w:val="00A37B6D"/>
    <w:rsid w:val="00AA1D8D"/>
    <w:rsid w:val="00B47730"/>
    <w:rsid w:val="00CB0664"/>
    <w:rsid w:val="00CB1F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64EFF"/>
  <w14:defaultImageDpi w14:val="300"/>
  <w15:docId w15:val="{F1BFF15D-1A6A-4F01-961D-412BDF66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raparlaraghunandan1945@gmail.com</cp:lastModifiedBy>
  <cp:revision>5</cp:revision>
  <dcterms:created xsi:type="dcterms:W3CDTF">2025-02-19T07:53:00Z</dcterms:created>
  <dcterms:modified xsi:type="dcterms:W3CDTF">2025-02-19T07:57:00Z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60cc1e11038ad538882dcd1b49682d7fbc84bdcba8f09628824be21ef1034b36</vt:lpwstr>
  </property>
</Properties>
</file>